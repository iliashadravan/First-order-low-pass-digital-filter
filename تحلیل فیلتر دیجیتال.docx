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C78" w:rsidRPr="00B36A10" w:rsidRDefault="00B1016F" w:rsidP="00B36A10">
      <w:pPr>
        <w:pStyle w:val="Heading1"/>
        <w:bidi/>
        <w:spacing w:line="360" w:lineRule="auto"/>
        <w:rPr>
          <w:rFonts w:ascii="Calibri" w:hAnsi="Calibri" w:cs="Calibri"/>
          <w:sz w:val="32"/>
          <w:szCs w:val="32"/>
        </w:rPr>
      </w:pPr>
      <w:r w:rsidRPr="00B36A10">
        <w:rPr>
          <w:rFonts w:ascii="Calibri" w:hAnsi="Calibri" w:cs="Calibri"/>
          <w:sz w:val="32"/>
          <w:szCs w:val="32"/>
          <w:rtl/>
        </w:rPr>
        <w:t>تحلیل</w:t>
      </w:r>
      <w:r w:rsidRPr="00B36A10">
        <w:rPr>
          <w:rFonts w:ascii="Calibri" w:hAnsi="Calibri" w:cs="Calibri"/>
          <w:sz w:val="32"/>
          <w:szCs w:val="32"/>
        </w:rPr>
        <w:t xml:space="preserve"> </w:t>
      </w:r>
      <w:r w:rsidRPr="00B36A10">
        <w:rPr>
          <w:rFonts w:ascii="Calibri" w:hAnsi="Calibri" w:cs="Calibri"/>
          <w:sz w:val="32"/>
          <w:szCs w:val="32"/>
          <w:rtl/>
        </w:rPr>
        <w:t>نمودارهای</w:t>
      </w:r>
      <w:r w:rsidRPr="00B36A10">
        <w:rPr>
          <w:rFonts w:ascii="Calibri" w:hAnsi="Calibri" w:cs="Calibri"/>
          <w:sz w:val="32"/>
          <w:szCs w:val="32"/>
        </w:rPr>
        <w:t xml:space="preserve"> </w:t>
      </w:r>
      <w:r w:rsidRPr="00B36A10">
        <w:rPr>
          <w:rFonts w:ascii="Calibri" w:hAnsi="Calibri" w:cs="Calibri"/>
          <w:sz w:val="32"/>
          <w:szCs w:val="32"/>
          <w:rtl/>
        </w:rPr>
        <w:t>فیلتر</w:t>
      </w:r>
      <w:r w:rsidRPr="00B36A10">
        <w:rPr>
          <w:rFonts w:ascii="Calibri" w:hAnsi="Calibri" w:cs="Calibri"/>
          <w:sz w:val="32"/>
          <w:szCs w:val="32"/>
        </w:rPr>
        <w:t xml:space="preserve"> </w:t>
      </w:r>
      <w:r w:rsidRPr="00B36A10">
        <w:rPr>
          <w:rFonts w:ascii="Calibri" w:hAnsi="Calibri" w:cs="Calibri"/>
          <w:sz w:val="32"/>
          <w:szCs w:val="32"/>
          <w:rtl/>
        </w:rPr>
        <w:t>پایین</w:t>
      </w:r>
      <w:r w:rsidRPr="00B36A10">
        <w:rPr>
          <w:rFonts w:ascii="Calibri" w:hAnsi="Calibri" w:cs="Calibri"/>
          <w:sz w:val="32"/>
          <w:szCs w:val="32"/>
        </w:rPr>
        <w:t>‌</w:t>
      </w:r>
      <w:r w:rsidRPr="00B36A10">
        <w:rPr>
          <w:rFonts w:ascii="Calibri" w:hAnsi="Calibri" w:cs="Calibri"/>
          <w:sz w:val="32"/>
          <w:szCs w:val="32"/>
          <w:rtl/>
        </w:rPr>
        <w:t>گذر</w:t>
      </w:r>
      <w:r w:rsidRPr="00B36A10">
        <w:rPr>
          <w:rFonts w:ascii="Calibri" w:hAnsi="Calibri" w:cs="Calibri"/>
          <w:sz w:val="32"/>
          <w:szCs w:val="32"/>
        </w:rPr>
        <w:t xml:space="preserve"> </w:t>
      </w:r>
      <w:r w:rsidRPr="00B36A10">
        <w:rPr>
          <w:rFonts w:ascii="Calibri" w:hAnsi="Calibri" w:cs="Calibri"/>
          <w:sz w:val="32"/>
          <w:szCs w:val="32"/>
          <w:rtl/>
        </w:rPr>
        <w:t>دیجیتال</w:t>
      </w:r>
      <w:r w:rsidRPr="00B36A10">
        <w:rPr>
          <w:rFonts w:ascii="Calibri" w:hAnsi="Calibri" w:cs="Calibri"/>
          <w:sz w:val="32"/>
          <w:szCs w:val="32"/>
        </w:rPr>
        <w:t xml:space="preserve"> </w:t>
      </w:r>
      <w:r w:rsidRPr="00B36A10">
        <w:rPr>
          <w:rFonts w:ascii="Calibri" w:hAnsi="Calibri" w:cs="Calibri"/>
          <w:sz w:val="32"/>
          <w:szCs w:val="32"/>
          <w:rtl/>
        </w:rPr>
        <w:t>مرتبه</w:t>
      </w:r>
      <w:r w:rsidRPr="00B36A10">
        <w:rPr>
          <w:rFonts w:ascii="Calibri" w:hAnsi="Calibri" w:cs="Calibri"/>
          <w:sz w:val="32"/>
          <w:szCs w:val="32"/>
        </w:rPr>
        <w:t xml:space="preserve"> </w:t>
      </w:r>
      <w:r w:rsidRPr="00B36A10">
        <w:rPr>
          <w:rFonts w:ascii="Calibri" w:hAnsi="Calibri" w:cs="Calibri"/>
          <w:sz w:val="32"/>
          <w:szCs w:val="32"/>
          <w:rtl/>
        </w:rPr>
        <w:t>اول</w:t>
      </w:r>
    </w:p>
    <w:p w:rsidR="00844C78" w:rsidRPr="00B36A10" w:rsidRDefault="00B1016F" w:rsidP="00B36A10">
      <w:pPr>
        <w:pStyle w:val="Heading2"/>
        <w:bidi/>
        <w:spacing w:line="360" w:lineRule="auto"/>
        <w:rPr>
          <w:rFonts w:ascii="Calibri" w:hAnsi="Calibri" w:cs="Calibri"/>
          <w:sz w:val="28"/>
          <w:szCs w:val="28"/>
        </w:rPr>
      </w:pPr>
      <w:r w:rsidRPr="00B36A10">
        <w:rPr>
          <w:rFonts w:ascii="Calibri" w:hAnsi="Calibri" w:cs="Calibri"/>
          <w:sz w:val="28"/>
          <w:szCs w:val="28"/>
        </w:rPr>
        <w:t xml:space="preserve">Figure_1 - </w:t>
      </w:r>
      <w:r w:rsidRPr="00B36A10">
        <w:rPr>
          <w:rFonts w:ascii="Calibri" w:hAnsi="Calibri" w:cs="Calibri"/>
          <w:sz w:val="28"/>
          <w:szCs w:val="28"/>
          <w:rtl/>
        </w:rPr>
        <w:t>فیلتر</w:t>
      </w:r>
      <w:r w:rsidRPr="00B36A10">
        <w:rPr>
          <w:rFonts w:ascii="Calibri" w:hAnsi="Calibri" w:cs="Calibri"/>
          <w:sz w:val="28"/>
          <w:szCs w:val="28"/>
        </w:rPr>
        <w:t xml:space="preserve"> </w:t>
      </w:r>
      <w:r w:rsidRPr="00B36A10">
        <w:rPr>
          <w:rFonts w:ascii="Calibri" w:hAnsi="Calibri" w:cs="Calibri"/>
          <w:sz w:val="28"/>
          <w:szCs w:val="28"/>
          <w:rtl/>
        </w:rPr>
        <w:t>ایده</w:t>
      </w:r>
      <w:r w:rsidRPr="00B36A10">
        <w:rPr>
          <w:rFonts w:ascii="Calibri" w:hAnsi="Calibri" w:cs="Calibri"/>
          <w:sz w:val="28"/>
          <w:szCs w:val="28"/>
        </w:rPr>
        <w:t>‌</w:t>
      </w:r>
      <w:r w:rsidRPr="00B36A10">
        <w:rPr>
          <w:rFonts w:ascii="Calibri" w:hAnsi="Calibri" w:cs="Calibri"/>
          <w:sz w:val="28"/>
          <w:szCs w:val="28"/>
          <w:rtl/>
        </w:rPr>
        <w:t>آل</w:t>
      </w:r>
      <w:r w:rsidRPr="00B36A10">
        <w:rPr>
          <w:rFonts w:ascii="Calibri" w:hAnsi="Calibri" w:cs="Calibri"/>
          <w:sz w:val="28"/>
          <w:szCs w:val="28"/>
        </w:rPr>
        <w:t xml:space="preserve"> </w:t>
      </w:r>
      <w:r w:rsidRPr="00B36A10">
        <w:rPr>
          <w:rFonts w:ascii="Calibri" w:hAnsi="Calibri" w:cs="Calibri"/>
          <w:sz w:val="28"/>
          <w:szCs w:val="28"/>
          <w:rtl/>
        </w:rPr>
        <w:t>در</w:t>
      </w:r>
      <w:r w:rsidRPr="00B36A10">
        <w:rPr>
          <w:rFonts w:ascii="Calibri" w:hAnsi="Calibri" w:cs="Calibri"/>
          <w:sz w:val="28"/>
          <w:szCs w:val="28"/>
        </w:rPr>
        <w:t xml:space="preserve"> </w:t>
      </w:r>
      <w:r w:rsidRPr="00B36A10">
        <w:rPr>
          <w:rFonts w:ascii="Calibri" w:hAnsi="Calibri" w:cs="Calibri"/>
          <w:sz w:val="28"/>
          <w:szCs w:val="28"/>
          <w:rtl/>
        </w:rPr>
        <w:t>حوزه</w:t>
      </w:r>
      <w:r w:rsidRPr="00B36A10">
        <w:rPr>
          <w:rFonts w:ascii="Calibri" w:hAnsi="Calibri" w:cs="Calibri"/>
          <w:sz w:val="28"/>
          <w:szCs w:val="28"/>
        </w:rPr>
        <w:t xml:space="preserve"> </w:t>
      </w:r>
      <w:r w:rsidRPr="00B36A10">
        <w:rPr>
          <w:rFonts w:ascii="Calibri" w:hAnsi="Calibri" w:cs="Calibri"/>
          <w:sz w:val="28"/>
          <w:szCs w:val="28"/>
          <w:rtl/>
        </w:rPr>
        <w:t>زمان</w:t>
      </w:r>
      <w:r w:rsidRPr="00B36A10">
        <w:rPr>
          <w:rFonts w:ascii="Calibri" w:hAnsi="Calibri" w:cs="Calibri"/>
          <w:sz w:val="28"/>
          <w:szCs w:val="28"/>
        </w:rPr>
        <w:t xml:space="preserve"> </w:t>
      </w:r>
      <w:r w:rsidRPr="00B36A10">
        <w:rPr>
          <w:rFonts w:ascii="Calibri" w:hAnsi="Calibri" w:cs="Calibri"/>
          <w:sz w:val="28"/>
          <w:szCs w:val="28"/>
          <w:rtl/>
        </w:rPr>
        <w:t>و</w:t>
      </w:r>
      <w:r w:rsidRPr="00B36A10">
        <w:rPr>
          <w:rFonts w:ascii="Calibri" w:hAnsi="Calibri" w:cs="Calibri"/>
          <w:sz w:val="28"/>
          <w:szCs w:val="28"/>
        </w:rPr>
        <w:t xml:space="preserve"> </w:t>
      </w:r>
      <w:r w:rsidRPr="00B36A10">
        <w:rPr>
          <w:rFonts w:ascii="Calibri" w:hAnsi="Calibri" w:cs="Calibri"/>
          <w:sz w:val="28"/>
          <w:szCs w:val="28"/>
          <w:rtl/>
        </w:rPr>
        <w:t>فرکانس</w:t>
      </w:r>
    </w:p>
    <w:p w:rsidR="00B36A10" w:rsidRDefault="00B1016F" w:rsidP="00B36A10">
      <w:pPr>
        <w:bidi/>
        <w:spacing w:line="360" w:lineRule="auto"/>
        <w:rPr>
          <w:rFonts w:ascii="Calibri" w:hAnsi="Calibri" w:cs="Calibri"/>
          <w:sz w:val="24"/>
          <w:szCs w:val="24"/>
          <w:rtl/>
        </w:rPr>
      </w:pPr>
      <w:r w:rsidRPr="00B36A10">
        <w:rPr>
          <w:rFonts w:ascii="Segoe UI Symbol" w:hAnsi="Segoe UI Symbol" w:cs="Segoe UI Symbol"/>
          <w:sz w:val="24"/>
          <w:szCs w:val="24"/>
        </w:rPr>
        <w:t>🔹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نمودار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بالا</w:t>
      </w:r>
      <w:r w:rsidRPr="00B36A10">
        <w:rPr>
          <w:rFonts w:ascii="Calibri" w:hAnsi="Calibri" w:cs="Calibri"/>
          <w:sz w:val="24"/>
          <w:szCs w:val="24"/>
        </w:rPr>
        <w:t xml:space="preserve">: </w:t>
      </w:r>
      <w:r w:rsidRPr="00B36A10">
        <w:rPr>
          <w:rFonts w:ascii="Calibri" w:hAnsi="Calibri" w:cs="Calibri"/>
          <w:sz w:val="24"/>
          <w:szCs w:val="24"/>
          <w:rtl/>
        </w:rPr>
        <w:t>سیگنال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نویزی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در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حوزه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زمان</w:t>
      </w:r>
      <w:r w:rsidRPr="00B36A10">
        <w:rPr>
          <w:rFonts w:ascii="Calibri" w:hAnsi="Calibri" w:cs="Calibri"/>
          <w:sz w:val="24"/>
          <w:szCs w:val="24"/>
        </w:rPr>
        <w:br/>
      </w:r>
      <w:r w:rsidRPr="00B36A10">
        <w:rPr>
          <w:rFonts w:ascii="Segoe UI Symbol" w:hAnsi="Segoe UI Symbol" w:cs="Segoe UI Symbol"/>
          <w:sz w:val="24"/>
          <w:szCs w:val="24"/>
        </w:rPr>
        <w:t>🔹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نمودار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میانی</w:t>
      </w:r>
      <w:r w:rsidRPr="00B36A10">
        <w:rPr>
          <w:rFonts w:ascii="Calibri" w:hAnsi="Calibri" w:cs="Calibri"/>
          <w:sz w:val="24"/>
          <w:szCs w:val="24"/>
        </w:rPr>
        <w:t xml:space="preserve">: </w:t>
      </w:r>
      <w:r w:rsidRPr="00B36A10">
        <w:rPr>
          <w:rFonts w:ascii="Calibri" w:hAnsi="Calibri" w:cs="Calibri"/>
          <w:sz w:val="24"/>
          <w:szCs w:val="24"/>
          <w:rtl/>
        </w:rPr>
        <w:t>طیف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فرکانسی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سیگنال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قبل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و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بعد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از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فیلتر</w:t>
      </w:r>
      <w:r w:rsidRPr="00B36A10">
        <w:rPr>
          <w:rFonts w:ascii="Calibri" w:hAnsi="Calibri" w:cs="Calibri"/>
          <w:sz w:val="24"/>
          <w:szCs w:val="24"/>
        </w:rPr>
        <w:br/>
      </w:r>
      <w:r w:rsidRPr="00B36A10">
        <w:rPr>
          <w:rFonts w:ascii="Segoe UI Symbol" w:hAnsi="Segoe UI Symbol" w:cs="Segoe UI Symbol"/>
          <w:sz w:val="24"/>
          <w:szCs w:val="24"/>
        </w:rPr>
        <w:t>🔹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نمودار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پایین</w:t>
      </w:r>
      <w:r w:rsidRPr="00B36A10">
        <w:rPr>
          <w:rFonts w:ascii="Calibri" w:hAnsi="Calibri" w:cs="Calibri"/>
          <w:sz w:val="24"/>
          <w:szCs w:val="24"/>
        </w:rPr>
        <w:t xml:space="preserve">: </w:t>
      </w:r>
      <w:r w:rsidRPr="00B36A10">
        <w:rPr>
          <w:rFonts w:ascii="Calibri" w:hAnsi="Calibri" w:cs="Calibri"/>
          <w:sz w:val="24"/>
          <w:szCs w:val="24"/>
          <w:rtl/>
        </w:rPr>
        <w:t>خروجی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فیلتر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پایین</w:t>
      </w:r>
      <w:r w:rsidRPr="00B36A10">
        <w:rPr>
          <w:rFonts w:ascii="Calibri" w:hAnsi="Calibri" w:cs="Calibri"/>
          <w:sz w:val="24"/>
          <w:szCs w:val="24"/>
        </w:rPr>
        <w:t>‌</w:t>
      </w:r>
      <w:r w:rsidRPr="00B36A10">
        <w:rPr>
          <w:rFonts w:ascii="Calibri" w:hAnsi="Calibri" w:cs="Calibri"/>
          <w:sz w:val="24"/>
          <w:szCs w:val="24"/>
          <w:rtl/>
        </w:rPr>
        <w:t>گذر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ایده</w:t>
      </w:r>
      <w:r w:rsidRPr="00B36A10">
        <w:rPr>
          <w:rFonts w:ascii="Calibri" w:hAnsi="Calibri" w:cs="Calibri"/>
          <w:sz w:val="24"/>
          <w:szCs w:val="24"/>
        </w:rPr>
        <w:t>‌</w:t>
      </w:r>
      <w:r w:rsidRPr="00B36A10">
        <w:rPr>
          <w:rFonts w:ascii="Calibri" w:hAnsi="Calibri" w:cs="Calibri"/>
          <w:sz w:val="24"/>
          <w:szCs w:val="24"/>
          <w:rtl/>
        </w:rPr>
        <w:t>آل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در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حوزه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زمان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</w:rPr>
        <w:t>(</w:t>
      </w:r>
      <w:r w:rsidRPr="00B36A10">
        <w:rPr>
          <w:rFonts w:ascii="Calibri" w:hAnsi="Calibri" w:cs="Calibri"/>
          <w:sz w:val="24"/>
          <w:szCs w:val="24"/>
          <w:rtl/>
        </w:rPr>
        <w:t>بدون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نویز</w:t>
      </w:r>
      <w:r w:rsidRPr="00B36A10">
        <w:rPr>
          <w:rFonts w:ascii="Calibri" w:hAnsi="Calibri" w:cs="Calibri"/>
          <w:sz w:val="24"/>
          <w:szCs w:val="24"/>
        </w:rPr>
        <w:t>)</w:t>
      </w:r>
    </w:p>
    <w:p w:rsidR="00844C78" w:rsidRPr="00B36A10" w:rsidRDefault="00B1016F" w:rsidP="00B36A10">
      <w:pPr>
        <w:bidi/>
        <w:spacing w:line="360" w:lineRule="auto"/>
        <w:rPr>
          <w:rFonts w:ascii="Calibri" w:hAnsi="Calibri" w:cs="Calibri"/>
          <w:sz w:val="24"/>
          <w:szCs w:val="24"/>
        </w:rPr>
      </w:pPr>
      <w:r w:rsidRPr="00B36A10">
        <w:rPr>
          <w:rFonts w:ascii="Calibri" w:hAnsi="Calibri" w:cs="Calibri"/>
          <w:sz w:val="24"/>
          <w:szCs w:val="24"/>
        </w:rPr>
        <w:br/>
      </w:r>
      <w:r w:rsidRPr="00B36A10">
        <w:rPr>
          <w:rFonts w:ascii="Calibri" w:hAnsi="Calibri" w:cs="Calibri"/>
          <w:sz w:val="24"/>
          <w:szCs w:val="24"/>
        </w:rPr>
        <w:br/>
      </w:r>
      <w:r w:rsidRPr="00B36A10">
        <w:rPr>
          <w:rFonts w:ascii="Segoe UI Symbol" w:hAnsi="Segoe UI Symbol" w:cs="Segoe UI Symbol"/>
          <w:sz w:val="24"/>
          <w:szCs w:val="24"/>
        </w:rPr>
        <w:t>🔍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نتیجه</w:t>
      </w:r>
      <w:r w:rsidRPr="00B36A10">
        <w:rPr>
          <w:rFonts w:ascii="Calibri" w:hAnsi="Calibri" w:cs="Calibri"/>
          <w:sz w:val="24"/>
          <w:szCs w:val="24"/>
        </w:rPr>
        <w:t xml:space="preserve">: </w:t>
      </w:r>
      <w:r w:rsidRPr="00B36A10">
        <w:rPr>
          <w:rFonts w:ascii="Calibri" w:hAnsi="Calibri" w:cs="Calibri"/>
          <w:sz w:val="24"/>
          <w:szCs w:val="24"/>
          <w:rtl/>
        </w:rPr>
        <w:t>فیلتر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ایده</w:t>
      </w:r>
      <w:r w:rsidRPr="00B36A10">
        <w:rPr>
          <w:rFonts w:ascii="Calibri" w:hAnsi="Calibri" w:cs="Calibri"/>
          <w:sz w:val="24"/>
          <w:szCs w:val="24"/>
        </w:rPr>
        <w:t>‌</w:t>
      </w:r>
      <w:r w:rsidRPr="00B36A10">
        <w:rPr>
          <w:rFonts w:ascii="Calibri" w:hAnsi="Calibri" w:cs="Calibri"/>
          <w:sz w:val="24"/>
          <w:szCs w:val="24"/>
          <w:rtl/>
        </w:rPr>
        <w:t>آل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توانسته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است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فقط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مؤلفه</w:t>
      </w:r>
      <w:r w:rsidRPr="00B36A10">
        <w:rPr>
          <w:rFonts w:ascii="Calibri" w:hAnsi="Calibri" w:cs="Calibri"/>
          <w:sz w:val="24"/>
          <w:szCs w:val="24"/>
        </w:rPr>
        <w:t>‌</w:t>
      </w:r>
      <w:r w:rsidRPr="00B36A10">
        <w:rPr>
          <w:rFonts w:ascii="Calibri" w:hAnsi="Calibri" w:cs="Calibri"/>
          <w:sz w:val="24"/>
          <w:szCs w:val="24"/>
          <w:rtl/>
        </w:rPr>
        <w:t>های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فرکانس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پایین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را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نگه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دارد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و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بقیه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را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حذف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کند</w:t>
      </w:r>
      <w:r w:rsidRPr="00B36A10">
        <w:rPr>
          <w:rFonts w:ascii="Calibri" w:hAnsi="Calibri" w:cs="Calibri"/>
          <w:sz w:val="24"/>
          <w:szCs w:val="24"/>
        </w:rPr>
        <w:t>.</w:t>
      </w:r>
      <w:r w:rsidR="00B36A10" w:rsidRPr="00B36A10">
        <w:rPr>
          <w:rFonts w:ascii="Calibri" w:hAnsi="Calibri" w:cs="Calibri"/>
          <w:noProof/>
          <w:sz w:val="24"/>
          <w:szCs w:val="24"/>
        </w:rPr>
        <w:t xml:space="preserve"> </w:t>
      </w:r>
      <w:r w:rsidR="00B36A10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8BBCB5A" wp14:editId="5775451D">
            <wp:extent cx="4944323" cy="2426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701" cy="243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78" w:rsidRPr="00B36A10" w:rsidRDefault="00B1016F" w:rsidP="00B36A10">
      <w:pPr>
        <w:pStyle w:val="Heading2"/>
        <w:bidi/>
        <w:spacing w:line="360" w:lineRule="auto"/>
        <w:rPr>
          <w:rFonts w:ascii="Calibri" w:hAnsi="Calibri" w:cs="Calibri"/>
          <w:sz w:val="28"/>
          <w:szCs w:val="28"/>
        </w:rPr>
      </w:pPr>
      <w:r w:rsidRPr="00B36A10">
        <w:rPr>
          <w:rFonts w:ascii="Calibri" w:hAnsi="Calibri" w:cs="Calibri"/>
          <w:sz w:val="28"/>
          <w:szCs w:val="28"/>
        </w:rPr>
        <w:t xml:space="preserve">Figure_2 - </w:t>
      </w:r>
      <w:r w:rsidRPr="00B36A10">
        <w:rPr>
          <w:rFonts w:ascii="Calibri" w:hAnsi="Calibri" w:cs="Calibri"/>
          <w:sz w:val="28"/>
          <w:szCs w:val="28"/>
          <w:rtl/>
        </w:rPr>
        <w:t>فیلتر</w:t>
      </w:r>
      <w:r w:rsidRPr="00B36A10">
        <w:rPr>
          <w:rFonts w:ascii="Calibri" w:hAnsi="Calibri" w:cs="Calibri"/>
          <w:sz w:val="28"/>
          <w:szCs w:val="28"/>
        </w:rPr>
        <w:t xml:space="preserve"> Moving Average</w:t>
      </w:r>
    </w:p>
    <w:p w:rsidR="00844C78" w:rsidRPr="00B36A10" w:rsidRDefault="00B1016F" w:rsidP="00B36A10">
      <w:pPr>
        <w:bidi/>
        <w:spacing w:line="360" w:lineRule="auto"/>
        <w:rPr>
          <w:rFonts w:ascii="Calibri" w:hAnsi="Calibri" w:cs="Calibri"/>
          <w:sz w:val="24"/>
          <w:szCs w:val="24"/>
        </w:rPr>
      </w:pPr>
      <w:r w:rsidRPr="00B36A10">
        <w:rPr>
          <w:rFonts w:ascii="Segoe UI Symbol" w:hAnsi="Segoe UI Symbol" w:cs="Segoe UI Symbol"/>
          <w:sz w:val="24"/>
          <w:szCs w:val="24"/>
        </w:rPr>
        <w:t>🔹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فیلتر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میانگین</w:t>
      </w:r>
      <w:r w:rsidRPr="00B36A10">
        <w:rPr>
          <w:rFonts w:ascii="Calibri" w:hAnsi="Calibri" w:cs="Calibri"/>
          <w:sz w:val="24"/>
          <w:szCs w:val="24"/>
        </w:rPr>
        <w:t>‌</w:t>
      </w:r>
      <w:r w:rsidRPr="00B36A10">
        <w:rPr>
          <w:rFonts w:ascii="Calibri" w:hAnsi="Calibri" w:cs="Calibri"/>
          <w:sz w:val="24"/>
          <w:szCs w:val="24"/>
          <w:rtl/>
        </w:rPr>
        <w:t>گیری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متحرک</w:t>
      </w:r>
      <w:r w:rsidRPr="00B36A10">
        <w:rPr>
          <w:rFonts w:ascii="Calibri" w:hAnsi="Calibri" w:cs="Calibri"/>
          <w:sz w:val="24"/>
          <w:szCs w:val="24"/>
        </w:rPr>
        <w:t xml:space="preserve"> (Moving Average Filter</w:t>
      </w:r>
      <w:proofErr w:type="gramStart"/>
      <w:r w:rsidRPr="00B36A10">
        <w:rPr>
          <w:rFonts w:ascii="Calibri" w:hAnsi="Calibri" w:cs="Calibri"/>
          <w:sz w:val="24"/>
          <w:szCs w:val="24"/>
        </w:rPr>
        <w:t>)</w:t>
      </w:r>
      <w:proofErr w:type="gramEnd"/>
      <w:r w:rsidRPr="00B36A10">
        <w:rPr>
          <w:rFonts w:ascii="Calibri" w:hAnsi="Calibri" w:cs="Calibri"/>
          <w:sz w:val="24"/>
          <w:szCs w:val="24"/>
        </w:rPr>
        <w:br/>
      </w:r>
      <w:r w:rsidRPr="00B36A10">
        <w:rPr>
          <w:rFonts w:ascii="Calibri" w:hAnsi="Calibri" w:cs="Calibri"/>
          <w:sz w:val="24"/>
          <w:szCs w:val="24"/>
          <w:rtl/>
        </w:rPr>
        <w:t>آبی</w:t>
      </w:r>
      <w:r w:rsidRPr="00B36A10">
        <w:rPr>
          <w:rFonts w:ascii="Calibri" w:hAnsi="Calibri" w:cs="Calibri"/>
          <w:sz w:val="24"/>
          <w:szCs w:val="24"/>
        </w:rPr>
        <w:t xml:space="preserve">: </w:t>
      </w:r>
      <w:r w:rsidRPr="00B36A10">
        <w:rPr>
          <w:rFonts w:ascii="Calibri" w:hAnsi="Calibri" w:cs="Calibri"/>
          <w:sz w:val="24"/>
          <w:szCs w:val="24"/>
          <w:rtl/>
        </w:rPr>
        <w:t>سیگنال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نویزی</w:t>
      </w:r>
      <w:r w:rsidRPr="00B36A10">
        <w:rPr>
          <w:rFonts w:ascii="Calibri" w:hAnsi="Calibri" w:cs="Calibri"/>
          <w:sz w:val="24"/>
          <w:szCs w:val="24"/>
        </w:rPr>
        <w:t xml:space="preserve"> | </w:t>
      </w:r>
      <w:r w:rsidRPr="00B36A10">
        <w:rPr>
          <w:rFonts w:ascii="Calibri" w:hAnsi="Calibri" w:cs="Calibri"/>
          <w:sz w:val="24"/>
          <w:szCs w:val="24"/>
          <w:rtl/>
        </w:rPr>
        <w:t>نارنجی</w:t>
      </w:r>
      <w:r w:rsidRPr="00B36A10">
        <w:rPr>
          <w:rFonts w:ascii="Calibri" w:hAnsi="Calibri" w:cs="Calibri"/>
          <w:sz w:val="24"/>
          <w:szCs w:val="24"/>
        </w:rPr>
        <w:t xml:space="preserve">: </w:t>
      </w:r>
      <w:r w:rsidRPr="00B36A10">
        <w:rPr>
          <w:rFonts w:ascii="Calibri" w:hAnsi="Calibri" w:cs="Calibri"/>
          <w:sz w:val="24"/>
          <w:szCs w:val="24"/>
          <w:rtl/>
        </w:rPr>
        <w:t>سیگنال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فیلترشده</w:t>
      </w:r>
      <w:r w:rsidRPr="00B36A10">
        <w:rPr>
          <w:rFonts w:ascii="Calibri" w:hAnsi="Calibri" w:cs="Calibri"/>
          <w:sz w:val="24"/>
          <w:szCs w:val="24"/>
        </w:rPr>
        <w:br/>
      </w:r>
      <w:r w:rsidRPr="00B36A10">
        <w:rPr>
          <w:rFonts w:ascii="Calibri" w:hAnsi="Calibri" w:cs="Calibri"/>
          <w:sz w:val="24"/>
          <w:szCs w:val="24"/>
        </w:rPr>
        <w:br/>
      </w:r>
      <w:r w:rsidRPr="00B36A10">
        <w:rPr>
          <w:rFonts w:ascii="Segoe UI Symbol" w:hAnsi="Segoe UI Symbol" w:cs="Segoe UI Symbol"/>
          <w:sz w:val="24"/>
          <w:szCs w:val="24"/>
        </w:rPr>
        <w:t>🔍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نتیجه</w:t>
      </w:r>
      <w:r w:rsidRPr="00B36A10">
        <w:rPr>
          <w:rFonts w:ascii="Calibri" w:hAnsi="Calibri" w:cs="Calibri"/>
          <w:sz w:val="24"/>
          <w:szCs w:val="24"/>
        </w:rPr>
        <w:t xml:space="preserve">: </w:t>
      </w:r>
      <w:r w:rsidRPr="00B36A10">
        <w:rPr>
          <w:rFonts w:ascii="Calibri" w:hAnsi="Calibri" w:cs="Calibri"/>
          <w:sz w:val="24"/>
          <w:szCs w:val="24"/>
          <w:rtl/>
        </w:rPr>
        <w:t>این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فیلتر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ساده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ولی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مؤثر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است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و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نویز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را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تا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حد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خوبی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کاهش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داده،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اما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باعث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نرمی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بیش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از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حد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در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برخی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پیک</w:t>
      </w:r>
      <w:r w:rsidRPr="00B36A10">
        <w:rPr>
          <w:rFonts w:ascii="Calibri" w:hAnsi="Calibri" w:cs="Calibri"/>
          <w:sz w:val="24"/>
          <w:szCs w:val="24"/>
        </w:rPr>
        <w:t>‌</w:t>
      </w:r>
      <w:r w:rsidRPr="00B36A10">
        <w:rPr>
          <w:rFonts w:ascii="Calibri" w:hAnsi="Calibri" w:cs="Calibri"/>
          <w:sz w:val="24"/>
          <w:szCs w:val="24"/>
          <w:rtl/>
        </w:rPr>
        <w:t>ها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نیز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شده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است</w:t>
      </w:r>
      <w:r w:rsidRPr="00B36A10">
        <w:rPr>
          <w:rFonts w:ascii="Calibri" w:hAnsi="Calibri" w:cs="Calibri"/>
          <w:sz w:val="24"/>
          <w:szCs w:val="24"/>
        </w:rPr>
        <w:t>.</w:t>
      </w:r>
      <w:r w:rsidR="00B36A10" w:rsidRPr="00B36A10">
        <w:rPr>
          <w:rFonts w:ascii="Calibri" w:hAnsi="Calibri" w:cs="Calibri"/>
          <w:noProof/>
          <w:sz w:val="28"/>
          <w:szCs w:val="28"/>
        </w:rPr>
        <w:t xml:space="preserve"> </w:t>
      </w:r>
    </w:p>
    <w:p w:rsidR="00844C78" w:rsidRPr="00B36A10" w:rsidRDefault="00B1016F" w:rsidP="00B36A10">
      <w:pPr>
        <w:pStyle w:val="Heading2"/>
        <w:bidi/>
        <w:spacing w:line="360" w:lineRule="auto"/>
        <w:rPr>
          <w:rFonts w:ascii="Calibri" w:hAnsi="Calibri" w:cs="Calibri"/>
          <w:sz w:val="28"/>
          <w:szCs w:val="28"/>
        </w:rPr>
      </w:pPr>
      <w:r w:rsidRPr="00B36A10">
        <w:rPr>
          <w:rFonts w:ascii="Calibri" w:hAnsi="Calibri" w:cs="Calibri"/>
          <w:sz w:val="28"/>
          <w:szCs w:val="28"/>
        </w:rPr>
        <w:lastRenderedPageBreak/>
        <w:t xml:space="preserve">Figure_3 - </w:t>
      </w:r>
      <w:r w:rsidRPr="00B36A10">
        <w:rPr>
          <w:rFonts w:ascii="Calibri" w:hAnsi="Calibri" w:cs="Calibri"/>
          <w:sz w:val="28"/>
          <w:szCs w:val="28"/>
          <w:rtl/>
        </w:rPr>
        <w:t>فیلتر</w:t>
      </w:r>
      <w:r w:rsidRPr="00B36A10">
        <w:rPr>
          <w:rFonts w:ascii="Calibri" w:hAnsi="Calibri" w:cs="Calibri"/>
          <w:sz w:val="28"/>
          <w:szCs w:val="28"/>
        </w:rPr>
        <w:t xml:space="preserve"> FIR</w:t>
      </w:r>
    </w:p>
    <w:p w:rsidR="00844C78" w:rsidRPr="00B36A10" w:rsidRDefault="00B1016F" w:rsidP="00B36A10">
      <w:pPr>
        <w:bidi/>
        <w:spacing w:line="360" w:lineRule="auto"/>
        <w:rPr>
          <w:rFonts w:ascii="Calibri" w:hAnsi="Calibri" w:cs="Calibri"/>
          <w:sz w:val="24"/>
          <w:szCs w:val="24"/>
        </w:rPr>
      </w:pPr>
      <w:r w:rsidRPr="00B36A10">
        <w:rPr>
          <w:rFonts w:ascii="Segoe UI Symbol" w:hAnsi="Segoe UI Symbol" w:cs="Segoe UI Symbol"/>
          <w:sz w:val="24"/>
          <w:szCs w:val="24"/>
        </w:rPr>
        <w:t>🔹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نمودار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بالا</w:t>
      </w:r>
      <w:r w:rsidRPr="00B36A10">
        <w:rPr>
          <w:rFonts w:ascii="Calibri" w:hAnsi="Calibri" w:cs="Calibri"/>
          <w:sz w:val="24"/>
          <w:szCs w:val="24"/>
        </w:rPr>
        <w:t xml:space="preserve">: </w:t>
      </w:r>
      <w:r w:rsidRPr="00B36A10">
        <w:rPr>
          <w:rFonts w:ascii="Calibri" w:hAnsi="Calibri" w:cs="Calibri"/>
          <w:sz w:val="24"/>
          <w:szCs w:val="24"/>
          <w:rtl/>
        </w:rPr>
        <w:t>سیگنال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نویزی</w:t>
      </w:r>
      <w:r w:rsidRPr="00B36A10">
        <w:rPr>
          <w:rFonts w:ascii="Calibri" w:hAnsi="Calibri" w:cs="Calibri"/>
          <w:sz w:val="24"/>
          <w:szCs w:val="24"/>
        </w:rPr>
        <w:br/>
      </w:r>
      <w:r w:rsidRPr="00B36A10">
        <w:rPr>
          <w:rFonts w:ascii="Segoe UI Symbol" w:hAnsi="Segoe UI Symbol" w:cs="Segoe UI Symbol"/>
          <w:sz w:val="24"/>
          <w:szCs w:val="24"/>
        </w:rPr>
        <w:t>🔹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نمودار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میانی</w:t>
      </w:r>
      <w:r w:rsidRPr="00B36A10">
        <w:rPr>
          <w:rFonts w:ascii="Calibri" w:hAnsi="Calibri" w:cs="Calibri"/>
          <w:sz w:val="24"/>
          <w:szCs w:val="24"/>
        </w:rPr>
        <w:t xml:space="preserve">: </w:t>
      </w:r>
      <w:r w:rsidRPr="00B36A10">
        <w:rPr>
          <w:rFonts w:ascii="Calibri" w:hAnsi="Calibri" w:cs="Calibri"/>
          <w:sz w:val="24"/>
          <w:szCs w:val="24"/>
          <w:rtl/>
        </w:rPr>
        <w:t>خروجی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فیلتر</w:t>
      </w:r>
      <w:r w:rsidRPr="00B36A10">
        <w:rPr>
          <w:rFonts w:ascii="Calibri" w:hAnsi="Calibri" w:cs="Calibri"/>
          <w:sz w:val="24"/>
          <w:szCs w:val="24"/>
        </w:rPr>
        <w:t xml:space="preserve"> FIR </w:t>
      </w:r>
      <w:r w:rsidRPr="00B36A10">
        <w:rPr>
          <w:rFonts w:ascii="Calibri" w:hAnsi="Calibri" w:cs="Calibri"/>
          <w:sz w:val="24"/>
          <w:szCs w:val="24"/>
          <w:rtl/>
        </w:rPr>
        <w:t>پایین</w:t>
      </w:r>
      <w:r w:rsidRPr="00B36A10">
        <w:rPr>
          <w:rFonts w:ascii="Calibri" w:hAnsi="Calibri" w:cs="Calibri"/>
          <w:sz w:val="24"/>
          <w:szCs w:val="24"/>
        </w:rPr>
        <w:t>‌</w:t>
      </w:r>
      <w:r w:rsidRPr="00B36A10">
        <w:rPr>
          <w:rFonts w:ascii="Calibri" w:hAnsi="Calibri" w:cs="Calibri"/>
          <w:sz w:val="24"/>
          <w:szCs w:val="24"/>
          <w:rtl/>
        </w:rPr>
        <w:t>گذر</w:t>
      </w:r>
      <w:r w:rsidRPr="00B36A10">
        <w:rPr>
          <w:rFonts w:ascii="Calibri" w:hAnsi="Calibri" w:cs="Calibri"/>
          <w:sz w:val="24"/>
          <w:szCs w:val="24"/>
        </w:rPr>
        <w:br/>
      </w:r>
      <w:r w:rsidRPr="00B36A10">
        <w:rPr>
          <w:rFonts w:ascii="Segoe UI Symbol" w:hAnsi="Segoe UI Symbol" w:cs="Segoe UI Symbol"/>
          <w:sz w:val="24"/>
          <w:szCs w:val="24"/>
        </w:rPr>
        <w:t>🔹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نمودار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پایین</w:t>
      </w:r>
      <w:r w:rsidRPr="00B36A10">
        <w:rPr>
          <w:rFonts w:ascii="Calibri" w:hAnsi="Calibri" w:cs="Calibri"/>
          <w:sz w:val="24"/>
          <w:szCs w:val="24"/>
        </w:rPr>
        <w:t xml:space="preserve">: </w:t>
      </w:r>
      <w:r w:rsidRPr="00B36A10">
        <w:rPr>
          <w:rFonts w:ascii="Calibri" w:hAnsi="Calibri" w:cs="Calibri"/>
          <w:sz w:val="24"/>
          <w:szCs w:val="24"/>
          <w:rtl/>
        </w:rPr>
        <w:t>پاسخ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فرکانسی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فیلتر</w:t>
      </w:r>
      <w:r w:rsidRPr="00B36A10">
        <w:rPr>
          <w:rFonts w:ascii="Calibri" w:hAnsi="Calibri" w:cs="Calibri"/>
          <w:sz w:val="24"/>
          <w:szCs w:val="24"/>
        </w:rPr>
        <w:t xml:space="preserve"> FIR</w:t>
      </w:r>
      <w:r w:rsidRPr="00B36A10">
        <w:rPr>
          <w:rFonts w:ascii="Calibri" w:hAnsi="Calibri" w:cs="Calibri"/>
          <w:sz w:val="24"/>
          <w:szCs w:val="24"/>
        </w:rPr>
        <w:br/>
      </w:r>
      <w:r w:rsidRPr="00B36A10">
        <w:rPr>
          <w:rFonts w:ascii="Calibri" w:hAnsi="Calibri" w:cs="Calibri"/>
          <w:sz w:val="24"/>
          <w:szCs w:val="24"/>
        </w:rPr>
        <w:br/>
      </w:r>
      <w:r w:rsidRPr="00B36A10">
        <w:rPr>
          <w:rFonts w:ascii="Segoe UI Symbol" w:hAnsi="Segoe UI Symbol" w:cs="Segoe UI Symbol"/>
          <w:sz w:val="24"/>
          <w:szCs w:val="24"/>
        </w:rPr>
        <w:t>🔍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نتیجه</w:t>
      </w:r>
      <w:r w:rsidRPr="00B36A10">
        <w:rPr>
          <w:rFonts w:ascii="Calibri" w:hAnsi="Calibri" w:cs="Calibri"/>
          <w:sz w:val="24"/>
          <w:szCs w:val="24"/>
        </w:rPr>
        <w:t xml:space="preserve">: </w:t>
      </w:r>
      <w:r w:rsidRPr="00B36A10">
        <w:rPr>
          <w:rFonts w:ascii="Calibri" w:hAnsi="Calibri" w:cs="Calibri"/>
          <w:sz w:val="24"/>
          <w:szCs w:val="24"/>
          <w:rtl/>
        </w:rPr>
        <w:t>فیلتر</w:t>
      </w:r>
      <w:r w:rsidRPr="00B36A10">
        <w:rPr>
          <w:rFonts w:ascii="Calibri" w:hAnsi="Calibri" w:cs="Calibri"/>
          <w:sz w:val="24"/>
          <w:szCs w:val="24"/>
        </w:rPr>
        <w:t xml:space="preserve"> FIR </w:t>
      </w:r>
      <w:r w:rsidRPr="00B36A10">
        <w:rPr>
          <w:rFonts w:ascii="Calibri" w:hAnsi="Calibri" w:cs="Calibri"/>
          <w:sz w:val="24"/>
          <w:szCs w:val="24"/>
          <w:rtl/>
        </w:rPr>
        <w:t>عملکرد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بهتری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در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حفظ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شکل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سیگنال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اصلی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دارد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و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حذف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نویز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در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محدوده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خاصی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از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فرکانس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به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خوبی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انجام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شده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است</w:t>
      </w:r>
      <w:r w:rsidRPr="00B36A10">
        <w:rPr>
          <w:rFonts w:ascii="Calibri" w:hAnsi="Calibri" w:cs="Calibri"/>
          <w:sz w:val="24"/>
          <w:szCs w:val="24"/>
        </w:rPr>
        <w:t>.</w:t>
      </w:r>
      <w:r w:rsidR="00B36A10" w:rsidRPr="00B36A10">
        <w:rPr>
          <w:rFonts w:ascii="Calibri" w:hAnsi="Calibri" w:cs="Calibri"/>
          <w:noProof/>
          <w:sz w:val="24"/>
          <w:szCs w:val="24"/>
        </w:rPr>
        <w:t xml:space="preserve"> </w:t>
      </w:r>
      <w:r w:rsidR="00B36A10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D9805E8" wp14:editId="2C2784B3">
            <wp:extent cx="5486400" cy="2693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78" w:rsidRPr="00B36A10" w:rsidRDefault="00B1016F" w:rsidP="00B36A10">
      <w:pPr>
        <w:pStyle w:val="Heading2"/>
        <w:bidi/>
        <w:spacing w:line="360" w:lineRule="auto"/>
        <w:rPr>
          <w:rFonts w:ascii="Calibri" w:hAnsi="Calibri" w:cs="Calibri"/>
          <w:sz w:val="28"/>
          <w:szCs w:val="28"/>
        </w:rPr>
      </w:pPr>
      <w:r w:rsidRPr="00B36A10">
        <w:rPr>
          <w:rFonts w:ascii="Calibri" w:hAnsi="Calibri" w:cs="Calibri"/>
          <w:sz w:val="28"/>
          <w:szCs w:val="28"/>
        </w:rPr>
        <w:t xml:space="preserve">Output.JPG - </w:t>
      </w:r>
      <w:r w:rsidRPr="00B36A10">
        <w:rPr>
          <w:rFonts w:ascii="Calibri" w:hAnsi="Calibri" w:cs="Calibri"/>
          <w:sz w:val="28"/>
          <w:szCs w:val="28"/>
          <w:rtl/>
        </w:rPr>
        <w:t>فیلتر</w:t>
      </w:r>
      <w:r w:rsidRPr="00B36A10">
        <w:rPr>
          <w:rFonts w:ascii="Calibri" w:hAnsi="Calibri" w:cs="Calibri"/>
          <w:sz w:val="28"/>
          <w:szCs w:val="28"/>
        </w:rPr>
        <w:t xml:space="preserve"> </w:t>
      </w:r>
      <w:r w:rsidRPr="00B36A10">
        <w:rPr>
          <w:rFonts w:ascii="Calibri" w:hAnsi="Calibri" w:cs="Calibri"/>
          <w:sz w:val="28"/>
          <w:szCs w:val="28"/>
          <w:rtl/>
        </w:rPr>
        <w:t>دیجیتال</w:t>
      </w:r>
      <w:r w:rsidRPr="00B36A10">
        <w:rPr>
          <w:rFonts w:ascii="Calibri" w:hAnsi="Calibri" w:cs="Calibri"/>
          <w:sz w:val="28"/>
          <w:szCs w:val="28"/>
        </w:rPr>
        <w:t xml:space="preserve"> </w:t>
      </w:r>
      <w:r w:rsidRPr="00B36A10">
        <w:rPr>
          <w:rFonts w:ascii="Calibri" w:hAnsi="Calibri" w:cs="Calibri"/>
          <w:sz w:val="28"/>
          <w:szCs w:val="28"/>
          <w:rtl/>
        </w:rPr>
        <w:t>مرتبه</w:t>
      </w:r>
      <w:r w:rsidRPr="00B36A10">
        <w:rPr>
          <w:rFonts w:ascii="Calibri" w:hAnsi="Calibri" w:cs="Calibri"/>
          <w:sz w:val="28"/>
          <w:szCs w:val="28"/>
        </w:rPr>
        <w:t xml:space="preserve"> </w:t>
      </w:r>
      <w:r w:rsidRPr="00B36A10">
        <w:rPr>
          <w:rFonts w:ascii="Calibri" w:hAnsi="Calibri" w:cs="Calibri"/>
          <w:sz w:val="28"/>
          <w:szCs w:val="28"/>
          <w:rtl/>
        </w:rPr>
        <w:t>اول</w:t>
      </w:r>
    </w:p>
    <w:p w:rsidR="00844C78" w:rsidRDefault="00B1016F" w:rsidP="00B36A10">
      <w:pPr>
        <w:bidi/>
        <w:spacing w:line="360" w:lineRule="auto"/>
        <w:rPr>
          <w:rFonts w:ascii="Calibri" w:hAnsi="Calibri" w:cs="Calibri"/>
          <w:sz w:val="24"/>
          <w:szCs w:val="24"/>
          <w:rtl/>
        </w:rPr>
      </w:pPr>
      <w:r w:rsidRPr="00B36A10">
        <w:rPr>
          <w:rFonts w:ascii="Segoe UI Symbol" w:hAnsi="Segoe UI Symbol" w:cs="Segoe UI Symbol"/>
          <w:sz w:val="24"/>
          <w:szCs w:val="24"/>
        </w:rPr>
        <w:t>🔹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نمودار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بالا</w:t>
      </w:r>
      <w:r w:rsidRPr="00B36A10">
        <w:rPr>
          <w:rFonts w:ascii="Calibri" w:hAnsi="Calibri" w:cs="Calibri"/>
          <w:sz w:val="24"/>
          <w:szCs w:val="24"/>
        </w:rPr>
        <w:t xml:space="preserve">: </w:t>
      </w:r>
      <w:r w:rsidRPr="00B36A10">
        <w:rPr>
          <w:rFonts w:ascii="Calibri" w:hAnsi="Calibri" w:cs="Calibri"/>
          <w:sz w:val="24"/>
          <w:szCs w:val="24"/>
          <w:rtl/>
        </w:rPr>
        <w:t>فیلتر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دیجیتال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مرتبه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اول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پایین</w:t>
      </w:r>
      <w:r w:rsidRPr="00B36A10">
        <w:rPr>
          <w:rFonts w:ascii="Calibri" w:hAnsi="Calibri" w:cs="Calibri"/>
          <w:sz w:val="24"/>
          <w:szCs w:val="24"/>
        </w:rPr>
        <w:t>‌</w:t>
      </w:r>
      <w:r w:rsidRPr="00B36A10">
        <w:rPr>
          <w:rFonts w:ascii="Calibri" w:hAnsi="Calibri" w:cs="Calibri"/>
          <w:sz w:val="24"/>
          <w:szCs w:val="24"/>
          <w:rtl/>
        </w:rPr>
        <w:t>گذر</w:t>
      </w:r>
      <w:r w:rsidRPr="00B36A10">
        <w:rPr>
          <w:rFonts w:ascii="Calibri" w:hAnsi="Calibri" w:cs="Calibri"/>
          <w:sz w:val="24"/>
          <w:szCs w:val="24"/>
        </w:rPr>
        <w:br/>
      </w:r>
      <w:r w:rsidRPr="00B36A10">
        <w:rPr>
          <w:rFonts w:ascii="Calibri" w:hAnsi="Calibri" w:cs="Calibri"/>
          <w:sz w:val="24"/>
          <w:szCs w:val="24"/>
          <w:rtl/>
        </w:rPr>
        <w:t>آبی</w:t>
      </w:r>
      <w:r w:rsidRPr="00B36A10">
        <w:rPr>
          <w:rFonts w:ascii="Calibri" w:hAnsi="Calibri" w:cs="Calibri"/>
          <w:sz w:val="24"/>
          <w:szCs w:val="24"/>
        </w:rPr>
        <w:t xml:space="preserve">: </w:t>
      </w:r>
      <w:r w:rsidRPr="00B36A10">
        <w:rPr>
          <w:rFonts w:ascii="Calibri" w:hAnsi="Calibri" w:cs="Calibri"/>
          <w:sz w:val="24"/>
          <w:szCs w:val="24"/>
          <w:rtl/>
        </w:rPr>
        <w:t>سیگنال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نویزی</w:t>
      </w:r>
      <w:r w:rsidRPr="00B36A10">
        <w:rPr>
          <w:rFonts w:ascii="Calibri" w:hAnsi="Calibri" w:cs="Calibri"/>
          <w:sz w:val="24"/>
          <w:szCs w:val="24"/>
        </w:rPr>
        <w:t xml:space="preserve"> | </w:t>
      </w:r>
      <w:r w:rsidRPr="00B36A10">
        <w:rPr>
          <w:rFonts w:ascii="Calibri" w:hAnsi="Calibri" w:cs="Calibri"/>
          <w:sz w:val="24"/>
          <w:szCs w:val="24"/>
          <w:rtl/>
        </w:rPr>
        <w:t>نارنجی</w:t>
      </w:r>
      <w:r w:rsidRPr="00B36A10">
        <w:rPr>
          <w:rFonts w:ascii="Calibri" w:hAnsi="Calibri" w:cs="Calibri"/>
          <w:sz w:val="24"/>
          <w:szCs w:val="24"/>
        </w:rPr>
        <w:t xml:space="preserve">: </w:t>
      </w:r>
      <w:r w:rsidRPr="00B36A10">
        <w:rPr>
          <w:rFonts w:ascii="Calibri" w:hAnsi="Calibri" w:cs="Calibri"/>
          <w:sz w:val="24"/>
          <w:szCs w:val="24"/>
          <w:rtl/>
        </w:rPr>
        <w:t>خروجی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فیلتر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شده</w:t>
      </w:r>
      <w:r w:rsidRPr="00B36A10">
        <w:rPr>
          <w:rFonts w:ascii="Calibri" w:hAnsi="Calibri" w:cs="Calibri"/>
          <w:sz w:val="24"/>
          <w:szCs w:val="24"/>
        </w:rPr>
        <w:br/>
      </w:r>
      <w:r w:rsidRPr="00B36A10">
        <w:rPr>
          <w:rFonts w:ascii="Segoe UI Symbol" w:hAnsi="Segoe UI Symbol" w:cs="Segoe UI Symbol"/>
          <w:sz w:val="24"/>
          <w:szCs w:val="24"/>
        </w:rPr>
        <w:t>🔹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نمودار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میانی</w:t>
      </w:r>
      <w:r w:rsidRPr="00B36A10">
        <w:rPr>
          <w:rFonts w:ascii="Calibri" w:hAnsi="Calibri" w:cs="Calibri"/>
          <w:sz w:val="24"/>
          <w:szCs w:val="24"/>
        </w:rPr>
        <w:t xml:space="preserve">: </w:t>
      </w:r>
      <w:r w:rsidRPr="00B36A10">
        <w:rPr>
          <w:rFonts w:ascii="Calibri" w:hAnsi="Calibri" w:cs="Calibri"/>
          <w:sz w:val="24"/>
          <w:szCs w:val="24"/>
          <w:rtl/>
        </w:rPr>
        <w:t>پاسخ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فرک</w:t>
      </w:r>
      <w:r w:rsidRPr="00B36A10">
        <w:rPr>
          <w:rFonts w:ascii="Calibri" w:hAnsi="Calibri" w:cs="Calibri"/>
          <w:sz w:val="24"/>
          <w:szCs w:val="24"/>
          <w:rtl/>
        </w:rPr>
        <w:t>انسی</w:t>
      </w:r>
      <w:r w:rsidRPr="00B36A10">
        <w:rPr>
          <w:rFonts w:ascii="Calibri" w:hAnsi="Calibri" w:cs="Calibri"/>
          <w:sz w:val="24"/>
          <w:szCs w:val="24"/>
        </w:rPr>
        <w:t xml:space="preserve"> (</w:t>
      </w:r>
      <w:r w:rsidRPr="00B36A10">
        <w:rPr>
          <w:rFonts w:ascii="Calibri" w:hAnsi="Calibri" w:cs="Calibri"/>
          <w:sz w:val="24"/>
          <w:szCs w:val="24"/>
          <w:rtl/>
        </w:rPr>
        <w:t>بزرگی</w:t>
      </w:r>
      <w:proofErr w:type="gramStart"/>
      <w:r w:rsidRPr="00B36A10">
        <w:rPr>
          <w:rFonts w:ascii="Calibri" w:hAnsi="Calibri" w:cs="Calibri"/>
          <w:sz w:val="24"/>
          <w:szCs w:val="24"/>
        </w:rPr>
        <w:t>)</w:t>
      </w:r>
      <w:proofErr w:type="gramEnd"/>
      <w:r w:rsidRPr="00B36A10">
        <w:rPr>
          <w:rFonts w:ascii="Calibri" w:hAnsi="Calibri" w:cs="Calibri"/>
          <w:sz w:val="24"/>
          <w:szCs w:val="24"/>
        </w:rPr>
        <w:br/>
      </w:r>
      <w:r w:rsidRPr="00B36A10">
        <w:rPr>
          <w:rFonts w:ascii="Segoe UI Symbol" w:hAnsi="Segoe UI Symbol" w:cs="Segoe UI Symbol"/>
          <w:sz w:val="24"/>
          <w:szCs w:val="24"/>
        </w:rPr>
        <w:t>🔹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نمودار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پایین</w:t>
      </w:r>
      <w:r w:rsidRPr="00B36A10">
        <w:rPr>
          <w:rFonts w:ascii="Calibri" w:hAnsi="Calibri" w:cs="Calibri"/>
          <w:sz w:val="24"/>
          <w:szCs w:val="24"/>
        </w:rPr>
        <w:t xml:space="preserve">: </w:t>
      </w:r>
      <w:r w:rsidRPr="00B36A10">
        <w:rPr>
          <w:rFonts w:ascii="Calibri" w:hAnsi="Calibri" w:cs="Calibri"/>
          <w:sz w:val="24"/>
          <w:szCs w:val="24"/>
          <w:rtl/>
        </w:rPr>
        <w:t>پاسخ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فاز</w:t>
      </w:r>
      <w:r w:rsidRPr="00B36A10">
        <w:rPr>
          <w:rFonts w:ascii="Calibri" w:hAnsi="Calibri" w:cs="Calibri"/>
          <w:sz w:val="24"/>
          <w:szCs w:val="24"/>
        </w:rPr>
        <w:br/>
      </w:r>
      <w:r w:rsidRPr="00B36A10">
        <w:rPr>
          <w:rFonts w:ascii="Calibri" w:hAnsi="Calibri" w:cs="Calibri"/>
          <w:sz w:val="24"/>
          <w:szCs w:val="24"/>
        </w:rPr>
        <w:br/>
      </w:r>
      <w:r w:rsidRPr="00B36A10">
        <w:rPr>
          <w:rFonts w:ascii="Segoe UI Symbol" w:hAnsi="Segoe UI Symbol" w:cs="Segoe UI Symbol"/>
          <w:sz w:val="24"/>
          <w:szCs w:val="24"/>
        </w:rPr>
        <w:t>🔍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نتیجه</w:t>
      </w:r>
      <w:r w:rsidRPr="00B36A10">
        <w:rPr>
          <w:rFonts w:ascii="Calibri" w:hAnsi="Calibri" w:cs="Calibri"/>
          <w:sz w:val="24"/>
          <w:szCs w:val="24"/>
        </w:rPr>
        <w:t xml:space="preserve">: </w:t>
      </w:r>
      <w:r w:rsidRPr="00B36A10">
        <w:rPr>
          <w:rFonts w:ascii="Calibri" w:hAnsi="Calibri" w:cs="Calibri"/>
          <w:sz w:val="24"/>
          <w:szCs w:val="24"/>
          <w:rtl/>
        </w:rPr>
        <w:t>فیلتر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دیجیتال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مرتبه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اول،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ساده</w:t>
      </w:r>
      <w:r w:rsidRPr="00B36A10">
        <w:rPr>
          <w:rFonts w:ascii="Calibri" w:hAnsi="Calibri" w:cs="Calibri"/>
          <w:sz w:val="24"/>
          <w:szCs w:val="24"/>
        </w:rPr>
        <w:t>‌</w:t>
      </w:r>
      <w:r w:rsidRPr="00B36A10">
        <w:rPr>
          <w:rFonts w:ascii="Calibri" w:hAnsi="Calibri" w:cs="Calibri"/>
          <w:sz w:val="24"/>
          <w:szCs w:val="24"/>
          <w:rtl/>
        </w:rPr>
        <w:t>ترین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فیلتر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است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و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نویز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را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کاهش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داده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ولی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نه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به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دقت</w:t>
      </w:r>
      <w:r w:rsidRPr="00B36A10">
        <w:rPr>
          <w:rFonts w:ascii="Calibri" w:hAnsi="Calibri" w:cs="Calibri"/>
          <w:sz w:val="24"/>
          <w:szCs w:val="24"/>
        </w:rPr>
        <w:t xml:space="preserve"> FIR. </w:t>
      </w:r>
      <w:r w:rsidRPr="00B36A10">
        <w:rPr>
          <w:rFonts w:ascii="Calibri" w:hAnsi="Calibri" w:cs="Calibri"/>
          <w:sz w:val="24"/>
          <w:szCs w:val="24"/>
          <w:rtl/>
        </w:rPr>
        <w:t>فاز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نیز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دچار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تأخیر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شده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است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که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در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فیلترهای</w:t>
      </w:r>
      <w:r w:rsidRPr="00B36A10">
        <w:rPr>
          <w:rFonts w:ascii="Calibri" w:hAnsi="Calibri" w:cs="Calibri"/>
          <w:sz w:val="24"/>
          <w:szCs w:val="24"/>
        </w:rPr>
        <w:t xml:space="preserve"> IIR </w:t>
      </w:r>
      <w:r w:rsidRPr="00B36A10">
        <w:rPr>
          <w:rFonts w:ascii="Calibri" w:hAnsi="Calibri" w:cs="Calibri"/>
          <w:sz w:val="24"/>
          <w:szCs w:val="24"/>
          <w:rtl/>
        </w:rPr>
        <w:t>معمول</w:t>
      </w:r>
      <w:r w:rsidRPr="00B36A10">
        <w:rPr>
          <w:rFonts w:ascii="Calibri" w:hAnsi="Calibri" w:cs="Calibri"/>
          <w:sz w:val="24"/>
          <w:szCs w:val="24"/>
        </w:rPr>
        <w:t xml:space="preserve"> </w:t>
      </w:r>
      <w:r w:rsidRPr="00B36A10">
        <w:rPr>
          <w:rFonts w:ascii="Calibri" w:hAnsi="Calibri" w:cs="Calibri"/>
          <w:sz w:val="24"/>
          <w:szCs w:val="24"/>
          <w:rtl/>
        </w:rPr>
        <w:t>است</w:t>
      </w:r>
      <w:r w:rsidRPr="00B36A10">
        <w:rPr>
          <w:rFonts w:ascii="Calibri" w:hAnsi="Calibri" w:cs="Calibri"/>
          <w:sz w:val="24"/>
          <w:szCs w:val="24"/>
        </w:rPr>
        <w:t>.</w:t>
      </w:r>
    </w:p>
    <w:p w:rsidR="00B36A10" w:rsidRPr="00B36A10" w:rsidRDefault="00B36A10" w:rsidP="00B36A10">
      <w:pPr>
        <w:bidi/>
        <w:spacing w:line="360" w:lineRule="auto"/>
        <w:rPr>
          <w:rFonts w:ascii="Calibri" w:hAnsi="Calibri" w:cs="Calibri"/>
          <w:sz w:val="24"/>
          <w:szCs w:val="24"/>
        </w:rPr>
      </w:pPr>
      <w:r w:rsidRPr="00B36A10">
        <w:rPr>
          <w:rFonts w:ascii="Calibri" w:hAnsi="Calibri" w:cs="Calibri"/>
          <w:sz w:val="24"/>
          <w:szCs w:val="24"/>
          <w:rtl/>
        </w:rPr>
        <w:lastRenderedPageBreak/>
        <w:drawing>
          <wp:inline distT="0" distB="0" distL="0" distR="0" wp14:anchorId="18D29659" wp14:editId="740D7E46">
            <wp:extent cx="5486400" cy="27959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78" w:rsidRPr="00B36A10" w:rsidRDefault="00B1016F" w:rsidP="00B36A10">
      <w:pPr>
        <w:pStyle w:val="Heading2"/>
        <w:bidi/>
        <w:spacing w:line="360" w:lineRule="auto"/>
        <w:rPr>
          <w:rFonts w:ascii="Calibri" w:hAnsi="Calibri" w:cs="Calibri"/>
          <w:sz w:val="28"/>
          <w:szCs w:val="28"/>
        </w:rPr>
      </w:pPr>
      <w:r w:rsidRPr="00B36A10">
        <w:rPr>
          <w:rFonts w:ascii="Calibri" w:hAnsi="Calibri" w:cs="Calibri"/>
          <w:sz w:val="28"/>
          <w:szCs w:val="28"/>
          <w:rtl/>
        </w:rPr>
        <w:t>مقایسه</w:t>
      </w:r>
      <w:r w:rsidRPr="00B36A10">
        <w:rPr>
          <w:rFonts w:ascii="Calibri" w:hAnsi="Calibri" w:cs="Calibri"/>
          <w:sz w:val="28"/>
          <w:szCs w:val="28"/>
        </w:rPr>
        <w:t xml:space="preserve"> </w:t>
      </w:r>
      <w:r w:rsidRPr="00B36A10">
        <w:rPr>
          <w:rFonts w:ascii="Calibri" w:hAnsi="Calibri" w:cs="Calibri"/>
          <w:sz w:val="28"/>
          <w:szCs w:val="28"/>
          <w:rtl/>
        </w:rPr>
        <w:t>کلی</w:t>
      </w:r>
      <w:r w:rsidRPr="00B36A10">
        <w:rPr>
          <w:rFonts w:ascii="Calibri" w:hAnsi="Calibri" w:cs="Calibri"/>
          <w:sz w:val="28"/>
          <w:szCs w:val="28"/>
        </w:rPr>
        <w:t xml:space="preserve"> </w:t>
      </w:r>
      <w:r w:rsidRPr="00B36A10">
        <w:rPr>
          <w:rFonts w:ascii="Calibri" w:hAnsi="Calibri" w:cs="Calibri"/>
          <w:sz w:val="28"/>
          <w:szCs w:val="28"/>
          <w:rtl/>
        </w:rPr>
        <w:t>فیلترها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44C78" w:rsidRPr="00B36A10">
        <w:tc>
          <w:tcPr>
            <w:tcW w:w="1728" w:type="dxa"/>
          </w:tcPr>
          <w:p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نوع</w:t>
            </w:r>
            <w:r w:rsidRPr="00B36A1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فیلتر</w:t>
            </w:r>
          </w:p>
        </w:tc>
        <w:tc>
          <w:tcPr>
            <w:tcW w:w="1728" w:type="dxa"/>
          </w:tcPr>
          <w:p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کاهش</w:t>
            </w:r>
            <w:r w:rsidRPr="00B36A1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نویز</w:t>
            </w:r>
          </w:p>
        </w:tc>
        <w:tc>
          <w:tcPr>
            <w:tcW w:w="1728" w:type="dxa"/>
          </w:tcPr>
          <w:p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حفظ</w:t>
            </w:r>
            <w:r w:rsidRPr="00B36A1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شکل</w:t>
            </w:r>
            <w:r w:rsidRPr="00B36A1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سیگنال</w:t>
            </w:r>
          </w:p>
        </w:tc>
        <w:tc>
          <w:tcPr>
            <w:tcW w:w="1728" w:type="dxa"/>
          </w:tcPr>
          <w:p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پیچیدگی</w:t>
            </w:r>
          </w:p>
        </w:tc>
        <w:tc>
          <w:tcPr>
            <w:tcW w:w="1728" w:type="dxa"/>
          </w:tcPr>
          <w:p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تأخ</w:t>
            </w: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یر</w:t>
            </w:r>
            <w:r w:rsidRPr="00B36A1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فاز</w:t>
            </w:r>
          </w:p>
        </w:tc>
      </w:tr>
      <w:tr w:rsidR="00844C78" w:rsidRPr="00B36A10">
        <w:tc>
          <w:tcPr>
            <w:tcW w:w="1728" w:type="dxa"/>
          </w:tcPr>
          <w:p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</w:rPr>
              <w:t>Moving Average</w:t>
            </w:r>
          </w:p>
        </w:tc>
        <w:tc>
          <w:tcPr>
            <w:tcW w:w="1728" w:type="dxa"/>
          </w:tcPr>
          <w:p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متوسط</w:t>
            </w:r>
          </w:p>
        </w:tc>
        <w:tc>
          <w:tcPr>
            <w:tcW w:w="1728" w:type="dxa"/>
          </w:tcPr>
          <w:p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نسبتاً</w:t>
            </w:r>
            <w:r w:rsidRPr="00B36A1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خوب</w:t>
            </w:r>
          </w:p>
        </w:tc>
        <w:tc>
          <w:tcPr>
            <w:tcW w:w="1728" w:type="dxa"/>
          </w:tcPr>
          <w:p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ساده</w:t>
            </w:r>
          </w:p>
        </w:tc>
        <w:tc>
          <w:tcPr>
            <w:tcW w:w="1728" w:type="dxa"/>
          </w:tcPr>
          <w:p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دارد</w:t>
            </w:r>
          </w:p>
        </w:tc>
      </w:tr>
      <w:tr w:rsidR="00844C78" w:rsidRPr="00B36A10">
        <w:tc>
          <w:tcPr>
            <w:tcW w:w="1728" w:type="dxa"/>
          </w:tcPr>
          <w:p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</w:rPr>
              <w:t>Ideal LPF</w:t>
            </w:r>
          </w:p>
        </w:tc>
        <w:tc>
          <w:tcPr>
            <w:tcW w:w="1728" w:type="dxa"/>
          </w:tcPr>
          <w:p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عالی</w:t>
            </w:r>
          </w:p>
        </w:tc>
        <w:tc>
          <w:tcPr>
            <w:tcW w:w="1728" w:type="dxa"/>
          </w:tcPr>
          <w:p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عالی</w:t>
            </w:r>
          </w:p>
        </w:tc>
        <w:tc>
          <w:tcPr>
            <w:tcW w:w="1728" w:type="dxa"/>
          </w:tcPr>
          <w:p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نظری</w:t>
            </w:r>
          </w:p>
        </w:tc>
        <w:tc>
          <w:tcPr>
            <w:tcW w:w="1728" w:type="dxa"/>
          </w:tcPr>
          <w:p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ندارد</w:t>
            </w:r>
          </w:p>
        </w:tc>
        <w:bookmarkStart w:id="0" w:name="_GoBack"/>
        <w:bookmarkEnd w:id="0"/>
      </w:tr>
      <w:tr w:rsidR="00844C78" w:rsidRPr="00B36A10">
        <w:tc>
          <w:tcPr>
            <w:tcW w:w="1728" w:type="dxa"/>
          </w:tcPr>
          <w:p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</w:rPr>
              <w:t>FIR Low-pass</w:t>
            </w:r>
          </w:p>
        </w:tc>
        <w:tc>
          <w:tcPr>
            <w:tcW w:w="1728" w:type="dxa"/>
          </w:tcPr>
          <w:p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عالی</w:t>
            </w:r>
          </w:p>
        </w:tc>
        <w:tc>
          <w:tcPr>
            <w:tcW w:w="1728" w:type="dxa"/>
          </w:tcPr>
          <w:p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بسیار</w:t>
            </w:r>
            <w:r w:rsidRPr="00B36A1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خوب</w:t>
            </w:r>
          </w:p>
        </w:tc>
        <w:tc>
          <w:tcPr>
            <w:tcW w:w="1728" w:type="dxa"/>
          </w:tcPr>
          <w:p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متوسط</w:t>
            </w:r>
          </w:p>
        </w:tc>
        <w:tc>
          <w:tcPr>
            <w:tcW w:w="1728" w:type="dxa"/>
          </w:tcPr>
          <w:p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خطی</w:t>
            </w:r>
          </w:p>
        </w:tc>
      </w:tr>
      <w:tr w:rsidR="00844C78" w:rsidRPr="00B36A10">
        <w:tc>
          <w:tcPr>
            <w:tcW w:w="1728" w:type="dxa"/>
          </w:tcPr>
          <w:p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</w:rPr>
              <w:t>First-order IIR</w:t>
            </w:r>
          </w:p>
        </w:tc>
        <w:tc>
          <w:tcPr>
            <w:tcW w:w="1728" w:type="dxa"/>
          </w:tcPr>
          <w:p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خوب</w:t>
            </w:r>
          </w:p>
        </w:tc>
        <w:tc>
          <w:tcPr>
            <w:tcW w:w="1728" w:type="dxa"/>
          </w:tcPr>
          <w:p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خوب</w:t>
            </w:r>
          </w:p>
        </w:tc>
        <w:tc>
          <w:tcPr>
            <w:tcW w:w="1728" w:type="dxa"/>
          </w:tcPr>
          <w:p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ساده</w:t>
            </w:r>
          </w:p>
        </w:tc>
        <w:tc>
          <w:tcPr>
            <w:tcW w:w="1728" w:type="dxa"/>
          </w:tcPr>
          <w:p w:rsidR="00844C78" w:rsidRPr="00B36A10" w:rsidRDefault="00B1016F" w:rsidP="00B36A10">
            <w:pPr>
              <w:bidi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B36A10">
              <w:rPr>
                <w:rFonts w:ascii="Calibri" w:hAnsi="Calibri" w:cs="Calibri"/>
                <w:sz w:val="24"/>
                <w:szCs w:val="24"/>
                <w:rtl/>
              </w:rPr>
              <w:t>غیرخطی</w:t>
            </w:r>
          </w:p>
        </w:tc>
      </w:tr>
    </w:tbl>
    <w:p w:rsidR="00B1016F" w:rsidRPr="00B36A10" w:rsidRDefault="00B1016F" w:rsidP="00B36A10">
      <w:pPr>
        <w:bidi/>
        <w:spacing w:line="360" w:lineRule="auto"/>
        <w:rPr>
          <w:rFonts w:ascii="Calibri" w:hAnsi="Calibri" w:cs="Calibri"/>
          <w:sz w:val="24"/>
          <w:szCs w:val="24"/>
        </w:rPr>
      </w:pPr>
    </w:p>
    <w:sectPr w:rsidR="00B1016F" w:rsidRPr="00B36A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3123A47"/>
    <w:multiLevelType w:val="hybridMultilevel"/>
    <w:tmpl w:val="F7343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4C78"/>
    <w:rsid w:val="00AA1D8D"/>
    <w:rsid w:val="00B1016F"/>
    <w:rsid w:val="00B36A1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E9048FF-D161-4A84-87A6-AC20F069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E42C40-1E57-43FC-9CF3-F515BCB50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Gcc</cp:lastModifiedBy>
  <cp:revision>2</cp:revision>
  <dcterms:created xsi:type="dcterms:W3CDTF">2013-12-23T23:15:00Z</dcterms:created>
  <dcterms:modified xsi:type="dcterms:W3CDTF">2025-06-14T22:29:00Z</dcterms:modified>
  <cp:category/>
</cp:coreProperties>
</file>